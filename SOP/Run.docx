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8827" w14:textId="630C93D7" w:rsidR="001B447F" w:rsidRPr="00F90D91" w:rsidRDefault="00000000">
      <w:pPr>
        <w:pStyle w:val="Heading1"/>
        <w:rPr>
          <w:sz w:val="32"/>
          <w:szCs w:val="32"/>
        </w:rPr>
      </w:pPr>
      <w:r w:rsidRPr="00F90D91">
        <w:rPr>
          <w:sz w:val="32"/>
          <w:szCs w:val="32"/>
        </w:rPr>
        <w:t xml:space="preserve">How to Run This </w:t>
      </w:r>
      <w:r w:rsidR="00FD65B4" w:rsidRPr="00F90D91">
        <w:rPr>
          <w:sz w:val="32"/>
          <w:szCs w:val="32"/>
        </w:rPr>
        <w:t>Portal</w:t>
      </w:r>
    </w:p>
    <w:p w14:paraId="01BDB23F" w14:textId="318BCCAC" w:rsidR="00FD65B4" w:rsidRPr="00F90D91" w:rsidRDefault="00FD65B4" w:rsidP="00FD65B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90D91">
        <w:rPr>
          <w:sz w:val="28"/>
          <w:szCs w:val="28"/>
        </w:rPr>
        <w:t>Copy everything in a folder</w:t>
      </w:r>
    </w:p>
    <w:p w14:paraId="03E491F7" w14:textId="087718CF" w:rsidR="00FD65B4" w:rsidRPr="00F90D91" w:rsidRDefault="00FD65B4" w:rsidP="00FD65B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90D91">
        <w:rPr>
          <w:sz w:val="28"/>
          <w:szCs w:val="28"/>
        </w:rPr>
        <w:t>Open SOP directory</w:t>
      </w:r>
    </w:p>
    <w:p w14:paraId="0D806EC4" w14:textId="200C7CA5" w:rsidR="00F90D91" w:rsidRPr="00F90D91" w:rsidRDefault="00FD65B4" w:rsidP="00F90D9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90D91">
        <w:rPr>
          <w:sz w:val="28"/>
          <w:szCs w:val="28"/>
        </w:rPr>
        <w:t xml:space="preserve">There </w:t>
      </w:r>
      <w:r w:rsidR="00F90D91" w:rsidRPr="00F90D91">
        <w:rPr>
          <w:sz w:val="28"/>
          <w:szCs w:val="28"/>
        </w:rPr>
        <w:t>is a</w:t>
      </w:r>
      <w:r w:rsidRPr="00F90D91">
        <w:rPr>
          <w:sz w:val="28"/>
          <w:szCs w:val="28"/>
        </w:rPr>
        <w:t xml:space="preserve"> python script named requirements.py there. Run that to install all the requirements.</w:t>
      </w:r>
      <w:r w:rsidRPr="00F90D91">
        <w:rPr>
          <w:sz w:val="28"/>
          <w:szCs w:val="28"/>
        </w:rPr>
        <w:br/>
        <w:t>steps to run it</w:t>
      </w:r>
      <w:r w:rsidRPr="00F90D91">
        <w:rPr>
          <w:sz w:val="28"/>
          <w:szCs w:val="28"/>
        </w:rPr>
        <w:br/>
        <w:t>1. Right click-&gt;open in terminal</w:t>
      </w:r>
      <w:r w:rsidRPr="00F90D91">
        <w:rPr>
          <w:sz w:val="28"/>
          <w:szCs w:val="28"/>
        </w:rPr>
        <w:br/>
        <w:t>2. In ter</w:t>
      </w:r>
      <w:r w:rsidR="00F90D91" w:rsidRPr="00F90D91">
        <w:rPr>
          <w:sz w:val="28"/>
          <w:szCs w:val="28"/>
        </w:rPr>
        <w:t>minal use this command</w:t>
      </w:r>
      <w:r w:rsidR="00F90D91" w:rsidRPr="00F90D91">
        <w:rPr>
          <w:sz w:val="28"/>
          <w:szCs w:val="28"/>
        </w:rPr>
        <w:br/>
        <w:t xml:space="preserve">           python requiments.py</w:t>
      </w:r>
    </w:p>
    <w:p w14:paraId="0114D80D" w14:textId="6CFCAE68" w:rsidR="00FD65B4" w:rsidRPr="00F90D91" w:rsidRDefault="00F90D91" w:rsidP="00FD65B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90D91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F90D91">
        <w:rPr>
          <w:sz w:val="28"/>
          <w:szCs w:val="28"/>
        </w:rPr>
        <w:t>you</w:t>
      </w:r>
      <w:r w:rsidR="00FD65B4" w:rsidRPr="00F90D91">
        <w:rPr>
          <w:sz w:val="28"/>
          <w:szCs w:val="28"/>
        </w:rPr>
        <w:t xml:space="preserve"> cannot run that </w:t>
      </w:r>
      <w:r w:rsidRPr="00F90D91">
        <w:rPr>
          <w:sz w:val="28"/>
          <w:szCs w:val="28"/>
        </w:rPr>
        <w:t>script,</w:t>
      </w:r>
      <w:r w:rsidR="00FD65B4" w:rsidRPr="00F90D91">
        <w:rPr>
          <w:sz w:val="28"/>
          <w:szCs w:val="28"/>
        </w:rPr>
        <w:t xml:space="preserve"> then you don’t have python installed </w:t>
      </w:r>
      <w:proofErr w:type="gramStart"/>
      <w:r w:rsidR="00FD65B4" w:rsidRPr="00F90D91">
        <w:rPr>
          <w:sz w:val="28"/>
          <w:szCs w:val="28"/>
        </w:rPr>
        <w:t>in</w:t>
      </w:r>
      <w:proofErr w:type="gramEnd"/>
      <w:r w:rsidR="00FD65B4" w:rsidRPr="00F90D91">
        <w:rPr>
          <w:sz w:val="28"/>
          <w:szCs w:val="28"/>
        </w:rPr>
        <w:t xml:space="preserve"> your device. </w:t>
      </w:r>
      <w:r w:rsidRPr="00F90D91">
        <w:rPr>
          <w:sz w:val="28"/>
          <w:szCs w:val="28"/>
        </w:rPr>
        <w:t>So,</w:t>
      </w:r>
      <w:r w:rsidR="00FD65B4" w:rsidRPr="00F90D91">
        <w:rPr>
          <w:sz w:val="28"/>
          <w:szCs w:val="28"/>
        </w:rPr>
        <w:t xml:space="preserve"> install python by following this video - </w:t>
      </w:r>
      <w:hyperlink r:id="rId8" w:history="1">
        <w:r w:rsidR="00FD65B4" w:rsidRPr="00F90D91">
          <w:rPr>
            <w:rStyle w:val="Hyperlink"/>
            <w:sz w:val="28"/>
            <w:szCs w:val="28"/>
          </w:rPr>
          <w:t>LI</w:t>
        </w:r>
        <w:r w:rsidR="00FD65B4" w:rsidRPr="00F90D91">
          <w:rPr>
            <w:rStyle w:val="Hyperlink"/>
            <w:sz w:val="28"/>
            <w:szCs w:val="28"/>
          </w:rPr>
          <w:t>N</w:t>
        </w:r>
        <w:r w:rsidR="00FD65B4" w:rsidRPr="00F90D91">
          <w:rPr>
            <w:rStyle w:val="Hyperlink"/>
            <w:sz w:val="28"/>
            <w:szCs w:val="28"/>
          </w:rPr>
          <w:t>K</w:t>
        </w:r>
      </w:hyperlink>
    </w:p>
    <w:p w14:paraId="408F334E" w14:textId="10730A87" w:rsidR="00F90D91" w:rsidRDefault="00FD65B4" w:rsidP="00F90D9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90D91">
        <w:rPr>
          <w:sz w:val="28"/>
          <w:szCs w:val="28"/>
        </w:rPr>
        <w:t>Then after this you can start the portal by running app.py</w:t>
      </w:r>
      <w:r w:rsidRPr="00F90D91">
        <w:rPr>
          <w:sz w:val="28"/>
          <w:szCs w:val="28"/>
        </w:rPr>
        <w:br/>
        <w:t>command to run app.py</w:t>
      </w:r>
      <w:r w:rsidRPr="00F90D91">
        <w:rPr>
          <w:sz w:val="28"/>
          <w:szCs w:val="28"/>
        </w:rPr>
        <w:br/>
        <w:t xml:space="preserve">- </w:t>
      </w:r>
      <w:r w:rsidRPr="00F90D91">
        <w:rPr>
          <w:sz w:val="28"/>
          <w:szCs w:val="28"/>
        </w:rPr>
        <w:t>python -m streamlit run app.py</w:t>
      </w:r>
    </w:p>
    <w:p w14:paraId="29EEDB2B" w14:textId="77777777" w:rsidR="00F90D91" w:rsidRDefault="00F90D91" w:rsidP="00F90D91">
      <w:pPr>
        <w:rPr>
          <w:sz w:val="28"/>
          <w:szCs w:val="28"/>
        </w:rPr>
      </w:pPr>
    </w:p>
    <w:p w14:paraId="6A55A998" w14:textId="5C86CAC3" w:rsidR="00F90D91" w:rsidRDefault="00F90D91" w:rsidP="00F90D9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Files Information</w:t>
      </w:r>
    </w:p>
    <w:p w14:paraId="17F7FE8A" w14:textId="5CBEAD8C" w:rsidR="00F90D91" w:rsidRDefault="00F90D91" w:rsidP="00F90D91">
      <w:r>
        <w:t>App.py – frontend</w:t>
      </w:r>
    </w:p>
    <w:p w14:paraId="22FE48FA" w14:textId="3CA7699C" w:rsidR="00F90D91" w:rsidRDefault="00F90D91" w:rsidP="00F90D91">
      <w:r>
        <w:t>Main.py – backend</w:t>
      </w:r>
    </w:p>
    <w:p w14:paraId="2ADC09B6" w14:textId="0651FE6A" w:rsidR="00F90D91" w:rsidRDefault="00F90D91" w:rsidP="00F90D91">
      <w:r>
        <w:t>Prompt folder – contains all the files of each base prompt</w:t>
      </w:r>
    </w:p>
    <w:p w14:paraId="59506637" w14:textId="223DC143" w:rsidR="00F90D91" w:rsidRDefault="00F90D91" w:rsidP="00F90D91">
      <w:r>
        <w:t>Details folder - contains the scripts to get info of wordpress</w:t>
      </w:r>
    </w:p>
    <w:p w14:paraId="4C5F2B1F" w14:textId="1408ED65" w:rsidR="00F90D91" w:rsidRDefault="00F90D91" w:rsidP="00F90D91">
      <w:proofErr w:type="gramStart"/>
      <w:r>
        <w:t>.env</w:t>
      </w:r>
      <w:proofErr w:type="gramEnd"/>
      <w:r>
        <w:t xml:space="preserve"> – contains the sensitive data necessary for the portal</w:t>
      </w:r>
    </w:p>
    <w:p w14:paraId="30E424EB" w14:textId="3B690D89" w:rsidR="00F90D91" w:rsidRPr="00F90D91" w:rsidRDefault="00F90D91" w:rsidP="00F90D91">
      <w:r>
        <w:t>spchTxt – the code for voice to text option</w:t>
      </w:r>
    </w:p>
    <w:p w14:paraId="07D75146" w14:textId="77777777" w:rsidR="00F90D91" w:rsidRPr="00F90D91" w:rsidRDefault="00F90D91" w:rsidP="00F90D91">
      <w:pPr>
        <w:rPr>
          <w:sz w:val="28"/>
          <w:szCs w:val="28"/>
        </w:rPr>
      </w:pPr>
    </w:p>
    <w:sectPr w:rsidR="00F90D91" w:rsidRPr="00F90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89012" w14:textId="77777777" w:rsidR="001250E8" w:rsidRDefault="001250E8" w:rsidP="00F90D91">
      <w:pPr>
        <w:spacing w:after="0" w:line="240" w:lineRule="auto"/>
      </w:pPr>
      <w:r>
        <w:separator/>
      </w:r>
    </w:p>
  </w:endnote>
  <w:endnote w:type="continuationSeparator" w:id="0">
    <w:p w14:paraId="216107B0" w14:textId="77777777" w:rsidR="001250E8" w:rsidRDefault="001250E8" w:rsidP="00F9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6B96A" w14:textId="77777777" w:rsidR="001250E8" w:rsidRDefault="001250E8" w:rsidP="00F90D91">
      <w:pPr>
        <w:spacing w:after="0" w:line="240" w:lineRule="auto"/>
      </w:pPr>
      <w:r>
        <w:separator/>
      </w:r>
    </w:p>
  </w:footnote>
  <w:footnote w:type="continuationSeparator" w:id="0">
    <w:p w14:paraId="040962FE" w14:textId="77777777" w:rsidR="001250E8" w:rsidRDefault="001250E8" w:rsidP="00F90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9331A2"/>
    <w:multiLevelType w:val="hybridMultilevel"/>
    <w:tmpl w:val="5EE03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D6C71"/>
    <w:multiLevelType w:val="hybridMultilevel"/>
    <w:tmpl w:val="4AFC0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01562">
    <w:abstractNumId w:val="8"/>
  </w:num>
  <w:num w:numId="2" w16cid:durableId="1185362962">
    <w:abstractNumId w:val="6"/>
  </w:num>
  <w:num w:numId="3" w16cid:durableId="1842116091">
    <w:abstractNumId w:val="5"/>
  </w:num>
  <w:num w:numId="4" w16cid:durableId="240406425">
    <w:abstractNumId w:val="4"/>
  </w:num>
  <w:num w:numId="5" w16cid:durableId="1115634024">
    <w:abstractNumId w:val="7"/>
  </w:num>
  <w:num w:numId="6" w16cid:durableId="1803764534">
    <w:abstractNumId w:val="3"/>
  </w:num>
  <w:num w:numId="7" w16cid:durableId="1752117092">
    <w:abstractNumId w:val="2"/>
  </w:num>
  <w:num w:numId="8" w16cid:durableId="1034506215">
    <w:abstractNumId w:val="1"/>
  </w:num>
  <w:num w:numId="9" w16cid:durableId="441068842">
    <w:abstractNumId w:val="0"/>
  </w:num>
  <w:num w:numId="10" w16cid:durableId="1548712462">
    <w:abstractNumId w:val="9"/>
  </w:num>
  <w:num w:numId="11" w16cid:durableId="1115901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43"/>
    <w:rsid w:val="001250E8"/>
    <w:rsid w:val="0015074B"/>
    <w:rsid w:val="001B447F"/>
    <w:rsid w:val="0029639D"/>
    <w:rsid w:val="00326F90"/>
    <w:rsid w:val="00AA1D8D"/>
    <w:rsid w:val="00B47730"/>
    <w:rsid w:val="00CB0664"/>
    <w:rsid w:val="00F90D91"/>
    <w:rsid w:val="00FC693F"/>
    <w:rsid w:val="00F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1AF7A"/>
  <w14:defaultImageDpi w14:val="300"/>
  <w15:docId w15:val="{AFC37A8E-1B79-4FD8-AE32-616B3B5D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65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5B4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0D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0D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0D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3bOxcILGu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Rhythm Bulani</cp:lastModifiedBy>
  <cp:revision>2</cp:revision>
  <dcterms:created xsi:type="dcterms:W3CDTF">2013-12-23T23:15:00Z</dcterms:created>
  <dcterms:modified xsi:type="dcterms:W3CDTF">2025-07-09T09:41:00Z</dcterms:modified>
  <cp:category/>
</cp:coreProperties>
</file>